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Rahul R Chheda</w:t>
      </w:r>
    </w:p>
    <w:p>
      <w:pPr>
        <w:jc w:val="right"/>
      </w:pPr>
      <w:r>
        <w:t>KDO Residency Flat 15</w:t>
      </w:r>
    </w:p>
    <w:p>
      <w:pPr>
        <w:jc w:val="right"/>
      </w:pPr>
      <w:r>
        <w:t>Date: September 25, 2024</w:t>
      </w:r>
    </w:p>
    <w:p/>
    <w:p>
      <w:pPr>
        <w:jc w:val="left"/>
      </w:pPr>
      <w:r>
        <w:t>RC</w:t>
      </w:r>
    </w:p>
    <w:p>
      <w:pPr>
        <w:jc w:val="left"/>
      </w:pPr>
      <w:r>
        <w:t>RC Tech</w:t>
      </w:r>
    </w:p>
    <w:p/>
    <w:p>
      <w:pPr>
        <w:jc w:val="left"/>
      </w:pPr>
      <w:r>
        <w:t>Subject: Appreciation</w:t>
      </w:r>
    </w:p>
    <w:p/>
    <w:p>
      <w:r>
        <w:t>Dear [Recipient's Name],</w:t>
        <w:br/>
        <w:br/>
        <w:t>I am writing to extend my heartfelt thanks for [Specific Reason]. Your support and contributions have been invaluable, and I am deeply grateful for your efforts. Your dedication to [Specific Action or Support] has had a profound impact on [Specific Outcome].</w:t>
        <w:br/>
        <w:br/>
        <w:t>Your [Type of Support or Action] has greatly benefited [Recipient's Company/Project/Team], and I wanted to personally acknowledge and thank you for your generosity. It is through the commitment and kindness of individuals like you that we achieve our goals and make a difference.</w:t>
        <w:br/>
        <w:br/>
        <w:t>Once again, thank you for your outstanding support and for making a meaningful impact. I am truly appreciative of your contribution and look forward to continuing our positive relationship.</w:t>
        <w:br/>
        <w:br/>
        <w:t>Warm regards,</w:t>
        <w:br/>
        <w:t>[Your Name]</w:t>
        <w:br/>
        <w:t>[Your Position]</w:t>
        <w:br/>
        <w:t>[Your Contact Information]</w:t>
      </w:r>
    </w:p>
    <w:p>
      <w:r>
        <w:br/>
        <w:t>Sincerely,</w:t>
      </w:r>
    </w:p>
    <w:p>
      <w:r>
        <w:t>Rahul R Chheda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