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fadsfdf</w:t>
      </w:r>
    </w:p>
    <w:p>
      <w:pPr>
        <w:jc w:val="right"/>
      </w:pPr>
      <w:r>
        <w:t>sfgfgfdg</w:t>
      </w:r>
    </w:p>
    <w:p>
      <w:pPr>
        <w:jc w:val="right"/>
      </w:pPr>
      <w:r>
        <w:t>Date: September 20, 2024</w:t>
      </w:r>
    </w:p>
    <w:p/>
    <w:p>
      <w:pPr>
        <w:jc w:val="left"/>
      </w:pPr>
      <w:r>
        <w:t>kjfghfgfdkjg</w:t>
      </w:r>
    </w:p>
    <w:p>
      <w:pPr>
        <w:jc w:val="left"/>
      </w:pPr>
      <w:r>
        <w:t>bhfgfdhvbhdf</w:t>
      </w:r>
    </w:p>
    <w:p/>
    <w:p>
      <w:pPr>
        <w:jc w:val="left"/>
      </w:pPr>
      <w:r>
        <w:t>Subject: Job Application</w:t>
      </w:r>
    </w:p>
    <w:p/>
    <w:p>
      <w:r>
        <w:t>Dear Hiring Manager,</w:t>
        <w:br/>
        <w:br/>
        <w:t>I am writing to express my keen interest in the position of [Job Title] at [Company]. With over [Number] years of experience in [Industry/Field], I am confident that my background and skills align well with the requirements of this role. Throughout my career, I have successfully managed projects involving [Relevant Experience], which has equipped me with the ability to deliver high-quality results consistently.</w:t>
        <w:br/>
        <w:br/>
        <w:t>My previous role at [Previous Company] involved [Key Responsibilities or Achievements], which has prepared me to take on the challenges and opportunities this position presents. I am particularly drawn to [Company]'s innovative approach to [Specific Area or Industry], and I am eager to contribute my expertise in [Specific Skills or Knowledge]. I am excited about the possibility of bringing my experience in [Relevant Skills or Projects] to your esteemed team.</w:t>
        <w:br/>
        <w:br/>
        <w:t>Thank you for considering my application. I look forward to the opportunity to discuss how my background, skills, and certifications can be a valuable asset to [Company]. Please find my resume attached for your review. I am available at your convenience for an interview and can be reached at [Your Contact Information].</w:t>
        <w:br/>
        <w:br/>
        <w:t>Sincerely,</w:t>
        <w:br/>
        <w:t>[Your Name]</w:t>
      </w:r>
    </w:p>
    <w:p>
      <w:r>
        <w:br/>
        <w:t>Sincerely,</w:t>
      </w:r>
    </w:p>
    <w:p>
      <w:r>
        <w:t>fadsfdf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